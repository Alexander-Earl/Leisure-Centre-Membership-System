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Alex Earl - Member Report</w:t>
      </w:r>
    </w:p>
    <w:p>
      <w:r>
        <w:br/>
        <w:t>Customer ID: 5</w:t>
        <w:br/>
        <w:br/>
        <w:t xml:space="preserve">Title: Mr </w:t>
        <w:br/>
        <w:br/>
        <w:t xml:space="preserve">First Name: Alex </w:t>
        <w:br/>
        <w:br/>
        <w:t xml:space="preserve">Last Name: Earl </w:t>
        <w:br/>
        <w:br/>
        <w:t xml:space="preserve">Date Of Birth: 1983-06-14 </w:t>
        <w:br/>
        <w:br/>
        <w:t xml:space="preserve">Email: alex.earl@hotmail.com </w:t>
        <w:br/>
        <w:br/>
        <w:t xml:space="preserve">Gender: Male </w:t>
        <w:br/>
        <w:br/>
        <w:t xml:space="preserve">Address: 55 Porter Street                 </w:t>
        <w:br/>
        <w:br/>
        <w:t xml:space="preserve">Post Code: DA3 567 </w:t>
        <w:br/>
        <w:br/>
        <w:t xml:space="preserve">City: Kent </w:t>
        <w:br/>
        <w:br/>
        <w:t xml:space="preserve">Membership Type: Gym </w:t>
        <w:br/>
        <w:br/>
        <w:t xml:space="preserve">Password: password </w:t>
        <w:br/>
        <w:br/>
        <w:t>Status: ACTIVE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